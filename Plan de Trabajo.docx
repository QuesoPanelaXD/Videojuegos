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838A" w14:textId="7BD21028" w:rsidR="00A75671" w:rsidRPr="00476DCB" w:rsidRDefault="00476DCB">
      <w:pPr>
        <w:rPr>
          <w:sz w:val="24"/>
          <w:szCs w:val="24"/>
        </w:rPr>
      </w:pPr>
      <w:r w:rsidRPr="00476DCB">
        <w:rPr>
          <w:b/>
          <w:bCs/>
          <w:sz w:val="24"/>
          <w:szCs w:val="24"/>
        </w:rPr>
        <w:t xml:space="preserve">Plan de </w:t>
      </w:r>
      <w:proofErr w:type="spellStart"/>
      <w:r w:rsidRPr="00476DCB">
        <w:rPr>
          <w:b/>
          <w:bCs/>
          <w:sz w:val="24"/>
          <w:szCs w:val="24"/>
        </w:rPr>
        <w:t>Trabajo</w:t>
      </w:r>
      <w:proofErr w:type="spellEnd"/>
      <w:r w:rsidRPr="00476DCB">
        <w:rPr>
          <w:b/>
          <w:bCs/>
          <w:sz w:val="24"/>
          <w:szCs w:val="24"/>
        </w:rPr>
        <w:t xml:space="preserve"> del </w:t>
      </w:r>
      <w:proofErr w:type="spellStart"/>
      <w:r w:rsidRPr="00476DCB">
        <w:rPr>
          <w:b/>
          <w:bCs/>
          <w:sz w:val="24"/>
          <w:szCs w:val="24"/>
        </w:rPr>
        <w:t>Videojuego</w:t>
      </w:r>
      <w:proofErr w:type="spellEnd"/>
      <w:r w:rsidRPr="00476DCB">
        <w:rPr>
          <w:b/>
          <w:bCs/>
          <w:sz w:val="24"/>
          <w:szCs w:val="24"/>
        </w:rPr>
        <w:t xml:space="preserve">: </w:t>
      </w:r>
      <w:proofErr w:type="spellStart"/>
      <w:r w:rsidRPr="00476DCB">
        <w:rPr>
          <w:b/>
          <w:bCs/>
          <w:sz w:val="24"/>
          <w:szCs w:val="24"/>
        </w:rPr>
        <w:t>Cerrazón</w:t>
      </w:r>
      <w:proofErr w:type="spellEnd"/>
      <w:r w:rsidRPr="00476DCB">
        <w:rPr>
          <w:b/>
          <w:bCs/>
          <w:sz w:val="24"/>
          <w:szCs w:val="24"/>
        </w:rPr>
        <w:t xml:space="preserve">: El </w:t>
      </w:r>
      <w:proofErr w:type="spellStart"/>
      <w:r w:rsidRPr="00476DCB">
        <w:rPr>
          <w:b/>
          <w:bCs/>
          <w:sz w:val="24"/>
          <w:szCs w:val="24"/>
        </w:rPr>
        <w:t>Latido</w:t>
      </w:r>
      <w:proofErr w:type="spellEnd"/>
      <w:r w:rsidRPr="00476DCB">
        <w:rPr>
          <w:b/>
          <w:bCs/>
          <w:sz w:val="24"/>
          <w:szCs w:val="24"/>
        </w:rPr>
        <w:t xml:space="preserve"> del Fútbol</w:t>
      </w:r>
      <w:r w:rsidRPr="00476DCB">
        <w:rPr>
          <w:sz w:val="24"/>
          <w:szCs w:val="24"/>
        </w:rPr>
        <w:br/>
      </w:r>
      <w:r w:rsidRPr="00476DCB">
        <w:rPr>
          <w:sz w:val="24"/>
          <w:szCs w:val="24"/>
        </w:rPr>
        <w:br/>
      </w:r>
      <w:proofErr w:type="spellStart"/>
      <w:r w:rsidRPr="00476DCB">
        <w:rPr>
          <w:b/>
          <w:bCs/>
          <w:sz w:val="24"/>
          <w:szCs w:val="24"/>
        </w:rPr>
        <w:t>Objetivo</w:t>
      </w:r>
      <w:proofErr w:type="spellEnd"/>
      <w:r w:rsidRPr="00476DCB">
        <w:rPr>
          <w:b/>
          <w:bCs/>
          <w:sz w:val="24"/>
          <w:szCs w:val="24"/>
        </w:rPr>
        <w:t xml:space="preserve"> general:</w:t>
      </w:r>
      <w:r w:rsidRPr="00476DCB">
        <w:rPr>
          <w:sz w:val="24"/>
          <w:szCs w:val="24"/>
        </w:rPr>
        <w:br/>
      </w:r>
      <w:proofErr w:type="spellStart"/>
      <w:r w:rsidRPr="00476DCB">
        <w:rPr>
          <w:sz w:val="24"/>
          <w:szCs w:val="24"/>
        </w:rPr>
        <w:t>Desarrollar</w:t>
      </w:r>
      <w:proofErr w:type="spellEnd"/>
      <w:r w:rsidRPr="00476DCB">
        <w:rPr>
          <w:sz w:val="24"/>
          <w:szCs w:val="24"/>
        </w:rPr>
        <w:t xml:space="preserve"> un videojuego narrativo y deportivo que combine la emoción del fútbol con el cuidado de la salud física y emocional.</w:t>
      </w:r>
      <w:r w:rsidRPr="00476DCB">
        <w:rPr>
          <w:sz w:val="24"/>
          <w:szCs w:val="24"/>
        </w:rPr>
        <w:br/>
      </w:r>
      <w:r w:rsidRPr="00476DCB">
        <w:rPr>
          <w:b/>
          <w:bCs/>
          <w:sz w:val="24"/>
          <w:szCs w:val="24"/>
        </w:rPr>
        <w:br/>
      </w:r>
      <w:proofErr w:type="spellStart"/>
      <w:r w:rsidRPr="00476DCB">
        <w:rPr>
          <w:b/>
          <w:bCs/>
          <w:sz w:val="24"/>
          <w:szCs w:val="24"/>
        </w:rPr>
        <w:t>Fases</w:t>
      </w:r>
      <w:proofErr w:type="spellEnd"/>
      <w:r w:rsidRPr="00476DCB">
        <w:rPr>
          <w:b/>
          <w:bCs/>
          <w:sz w:val="24"/>
          <w:szCs w:val="24"/>
        </w:rPr>
        <w:t xml:space="preserve"> del </w:t>
      </w:r>
      <w:proofErr w:type="spellStart"/>
      <w:r w:rsidRPr="00476DCB">
        <w:rPr>
          <w:b/>
          <w:bCs/>
          <w:sz w:val="24"/>
          <w:szCs w:val="24"/>
        </w:rPr>
        <w:t>proyecto</w:t>
      </w:r>
      <w:proofErr w:type="spellEnd"/>
      <w:r w:rsidRPr="00476DCB">
        <w:rPr>
          <w:b/>
          <w:bCs/>
          <w:sz w:val="24"/>
          <w:szCs w:val="24"/>
        </w:rPr>
        <w:t>:</w:t>
      </w:r>
      <w:r w:rsidRPr="00476DCB">
        <w:rPr>
          <w:sz w:val="24"/>
          <w:szCs w:val="24"/>
        </w:rPr>
        <w:br/>
        <w:t xml:space="preserve">1. </w:t>
      </w:r>
      <w:r w:rsidRPr="00476DCB">
        <w:rPr>
          <w:sz w:val="24"/>
          <w:szCs w:val="24"/>
        </w:rPr>
        <w:t xml:space="preserve">Concepción y </w:t>
      </w:r>
      <w:proofErr w:type="spellStart"/>
      <w:r w:rsidRPr="00476DCB">
        <w:rPr>
          <w:sz w:val="24"/>
          <w:szCs w:val="24"/>
        </w:rPr>
        <w:t>diseño</w:t>
      </w:r>
      <w:proofErr w:type="spellEnd"/>
      <w:r w:rsidRPr="00476DCB">
        <w:rPr>
          <w:sz w:val="24"/>
          <w:szCs w:val="24"/>
        </w:rPr>
        <w:t xml:space="preserve"> (</w:t>
      </w:r>
      <w:proofErr w:type="spellStart"/>
      <w:r w:rsidRPr="00476DCB">
        <w:rPr>
          <w:sz w:val="24"/>
          <w:szCs w:val="24"/>
        </w:rPr>
        <w:t>Semana</w:t>
      </w:r>
      <w:proofErr w:type="spellEnd"/>
      <w:r w:rsidRPr="00476DCB">
        <w:rPr>
          <w:sz w:val="24"/>
          <w:szCs w:val="24"/>
        </w:rPr>
        <w:t xml:space="preserve"> 1-2</w:t>
      </w:r>
      <w:proofErr w:type="gramStart"/>
      <w:r w:rsidRPr="00476DCB">
        <w:rPr>
          <w:sz w:val="24"/>
          <w:szCs w:val="24"/>
        </w:rPr>
        <w:t>):</w:t>
      </w:r>
      <w:proofErr w:type="spellStart"/>
      <w:r w:rsidRPr="00476DCB">
        <w:rPr>
          <w:sz w:val="24"/>
          <w:szCs w:val="24"/>
        </w:rPr>
        <w:t>Definición</w:t>
      </w:r>
      <w:proofErr w:type="spellEnd"/>
      <w:proofErr w:type="gramEnd"/>
      <w:r w:rsidRPr="00476DCB">
        <w:rPr>
          <w:sz w:val="24"/>
          <w:szCs w:val="24"/>
        </w:rPr>
        <w:t xml:space="preserve"> del </w:t>
      </w:r>
      <w:proofErr w:type="spellStart"/>
      <w:r w:rsidRPr="00476DCB">
        <w:rPr>
          <w:sz w:val="24"/>
          <w:szCs w:val="24"/>
        </w:rPr>
        <w:t>concepto</w:t>
      </w:r>
      <w:proofErr w:type="spellEnd"/>
      <w:r w:rsidRPr="00476DCB">
        <w:rPr>
          <w:sz w:val="24"/>
          <w:szCs w:val="24"/>
        </w:rPr>
        <w:t xml:space="preserve">, </w:t>
      </w:r>
      <w:proofErr w:type="spellStart"/>
      <w:r w:rsidRPr="00476DCB">
        <w:rPr>
          <w:sz w:val="24"/>
          <w:szCs w:val="24"/>
        </w:rPr>
        <w:t>historia</w:t>
      </w:r>
      <w:proofErr w:type="spellEnd"/>
      <w:r w:rsidRPr="00476DCB">
        <w:rPr>
          <w:sz w:val="24"/>
          <w:szCs w:val="24"/>
        </w:rPr>
        <w:t xml:space="preserve">, personajes, niveles y estilo visual.  </w:t>
      </w:r>
      <w:r w:rsidRPr="00476DCB">
        <w:rPr>
          <w:sz w:val="24"/>
          <w:szCs w:val="24"/>
        </w:rPr>
        <w:br/>
        <w:t xml:space="preserve">2. </w:t>
      </w:r>
      <w:r w:rsidRPr="00476DCB">
        <w:rPr>
          <w:sz w:val="24"/>
          <w:szCs w:val="24"/>
        </w:rPr>
        <w:t xml:space="preserve">Desarrollo </w:t>
      </w:r>
      <w:proofErr w:type="spellStart"/>
      <w:r w:rsidRPr="00476DCB">
        <w:rPr>
          <w:sz w:val="24"/>
          <w:szCs w:val="24"/>
        </w:rPr>
        <w:t>inicial</w:t>
      </w:r>
      <w:proofErr w:type="spellEnd"/>
      <w:r w:rsidRPr="00476DCB">
        <w:rPr>
          <w:sz w:val="24"/>
          <w:szCs w:val="24"/>
        </w:rPr>
        <w:t xml:space="preserve"> (</w:t>
      </w:r>
      <w:proofErr w:type="spellStart"/>
      <w:r w:rsidRPr="00476DCB">
        <w:rPr>
          <w:sz w:val="24"/>
          <w:szCs w:val="24"/>
        </w:rPr>
        <w:t>Semana</w:t>
      </w:r>
      <w:proofErr w:type="spellEnd"/>
      <w:r w:rsidRPr="00476DCB">
        <w:rPr>
          <w:sz w:val="24"/>
          <w:szCs w:val="24"/>
        </w:rPr>
        <w:t xml:space="preserve"> 3-5</w:t>
      </w:r>
      <w:proofErr w:type="gramStart"/>
      <w:r w:rsidRPr="00476DCB">
        <w:rPr>
          <w:sz w:val="24"/>
          <w:szCs w:val="24"/>
        </w:rPr>
        <w:t>):*</w:t>
      </w:r>
      <w:proofErr w:type="gramEnd"/>
      <w:r w:rsidRPr="00476DCB">
        <w:rPr>
          <w:sz w:val="24"/>
          <w:szCs w:val="24"/>
        </w:rPr>
        <w:t xml:space="preserve">* Programación base, creación de sprites, interfaz y primeras pruebas.  </w:t>
      </w:r>
      <w:r w:rsidRPr="00476DCB">
        <w:rPr>
          <w:sz w:val="24"/>
          <w:szCs w:val="24"/>
        </w:rPr>
        <w:br/>
        <w:t xml:space="preserve">3. </w:t>
      </w:r>
      <w:proofErr w:type="spellStart"/>
      <w:r w:rsidRPr="00476DCB">
        <w:rPr>
          <w:sz w:val="24"/>
          <w:szCs w:val="24"/>
        </w:rPr>
        <w:t>Integración</w:t>
      </w:r>
      <w:proofErr w:type="spellEnd"/>
      <w:r w:rsidRPr="00476DCB">
        <w:rPr>
          <w:sz w:val="24"/>
          <w:szCs w:val="24"/>
        </w:rPr>
        <w:t xml:space="preserve"> </w:t>
      </w:r>
      <w:proofErr w:type="spellStart"/>
      <w:r w:rsidRPr="00476DCB">
        <w:rPr>
          <w:sz w:val="24"/>
          <w:szCs w:val="24"/>
        </w:rPr>
        <w:t>narrativa</w:t>
      </w:r>
      <w:proofErr w:type="spellEnd"/>
      <w:r w:rsidRPr="00476DCB">
        <w:rPr>
          <w:sz w:val="24"/>
          <w:szCs w:val="24"/>
        </w:rPr>
        <w:t xml:space="preserve"> (</w:t>
      </w:r>
      <w:proofErr w:type="spellStart"/>
      <w:r w:rsidRPr="00476DCB">
        <w:rPr>
          <w:sz w:val="24"/>
          <w:szCs w:val="24"/>
        </w:rPr>
        <w:t>Semana</w:t>
      </w:r>
      <w:proofErr w:type="spellEnd"/>
      <w:r w:rsidRPr="00476DCB">
        <w:rPr>
          <w:sz w:val="24"/>
          <w:szCs w:val="24"/>
        </w:rPr>
        <w:t xml:space="preserve"> 6-7): </w:t>
      </w:r>
      <w:proofErr w:type="spellStart"/>
      <w:r w:rsidRPr="00476DCB">
        <w:rPr>
          <w:sz w:val="24"/>
          <w:szCs w:val="24"/>
        </w:rPr>
        <w:t>Incorporar</w:t>
      </w:r>
      <w:proofErr w:type="spellEnd"/>
      <w:r w:rsidRPr="00476DCB">
        <w:rPr>
          <w:sz w:val="24"/>
          <w:szCs w:val="24"/>
        </w:rPr>
        <w:t xml:space="preserve"> </w:t>
      </w:r>
      <w:proofErr w:type="spellStart"/>
      <w:r w:rsidRPr="00476DCB">
        <w:rPr>
          <w:sz w:val="24"/>
          <w:szCs w:val="24"/>
        </w:rPr>
        <w:t>diálogos</w:t>
      </w:r>
      <w:proofErr w:type="spellEnd"/>
      <w:r w:rsidRPr="00476DCB">
        <w:rPr>
          <w:sz w:val="24"/>
          <w:szCs w:val="24"/>
        </w:rPr>
        <w:t xml:space="preserve">, </w:t>
      </w:r>
      <w:proofErr w:type="spellStart"/>
      <w:r w:rsidRPr="00476DCB">
        <w:rPr>
          <w:sz w:val="24"/>
          <w:szCs w:val="24"/>
        </w:rPr>
        <w:t>cinemáticas</w:t>
      </w:r>
      <w:proofErr w:type="spellEnd"/>
      <w:r w:rsidRPr="00476DCB">
        <w:rPr>
          <w:sz w:val="24"/>
          <w:szCs w:val="24"/>
        </w:rPr>
        <w:t xml:space="preserve"> y eventos emocionales.  </w:t>
      </w:r>
      <w:r w:rsidRPr="00476DCB">
        <w:rPr>
          <w:sz w:val="24"/>
          <w:szCs w:val="24"/>
        </w:rPr>
        <w:br/>
        <w:t xml:space="preserve">4. </w:t>
      </w:r>
      <w:proofErr w:type="spellStart"/>
      <w:r w:rsidRPr="00476DCB">
        <w:rPr>
          <w:sz w:val="24"/>
          <w:szCs w:val="24"/>
        </w:rPr>
        <w:t>Pruebas</w:t>
      </w:r>
      <w:proofErr w:type="spellEnd"/>
      <w:r w:rsidRPr="00476DCB">
        <w:rPr>
          <w:sz w:val="24"/>
          <w:szCs w:val="24"/>
        </w:rPr>
        <w:t xml:space="preserve"> y </w:t>
      </w:r>
      <w:proofErr w:type="spellStart"/>
      <w:r w:rsidRPr="00476DCB">
        <w:rPr>
          <w:sz w:val="24"/>
          <w:szCs w:val="24"/>
        </w:rPr>
        <w:t>ajustes</w:t>
      </w:r>
      <w:proofErr w:type="spellEnd"/>
      <w:r w:rsidRPr="00476DCB">
        <w:rPr>
          <w:sz w:val="24"/>
          <w:szCs w:val="24"/>
        </w:rPr>
        <w:t xml:space="preserve"> (</w:t>
      </w:r>
      <w:proofErr w:type="spellStart"/>
      <w:r w:rsidRPr="00476DCB">
        <w:rPr>
          <w:sz w:val="24"/>
          <w:szCs w:val="24"/>
        </w:rPr>
        <w:t>Semana</w:t>
      </w:r>
      <w:proofErr w:type="spellEnd"/>
      <w:r w:rsidRPr="00476DCB">
        <w:rPr>
          <w:sz w:val="24"/>
          <w:szCs w:val="24"/>
        </w:rPr>
        <w:t xml:space="preserve"> 8-9):</w:t>
      </w:r>
      <w:r w:rsidRPr="00476DCB">
        <w:rPr>
          <w:sz w:val="24"/>
          <w:szCs w:val="24"/>
        </w:rPr>
        <w:t xml:space="preserve"> </w:t>
      </w:r>
      <w:proofErr w:type="spellStart"/>
      <w:r w:rsidRPr="00476DCB">
        <w:rPr>
          <w:sz w:val="24"/>
          <w:szCs w:val="24"/>
        </w:rPr>
        <w:t>Corrección</w:t>
      </w:r>
      <w:proofErr w:type="spellEnd"/>
      <w:r w:rsidRPr="00476DCB">
        <w:rPr>
          <w:sz w:val="24"/>
          <w:szCs w:val="24"/>
        </w:rPr>
        <w:t xml:space="preserve"> de </w:t>
      </w:r>
      <w:proofErr w:type="spellStart"/>
      <w:r w:rsidRPr="00476DCB">
        <w:rPr>
          <w:sz w:val="24"/>
          <w:szCs w:val="24"/>
        </w:rPr>
        <w:t>errores</w:t>
      </w:r>
      <w:proofErr w:type="spellEnd"/>
      <w:r w:rsidRPr="00476DCB">
        <w:rPr>
          <w:sz w:val="24"/>
          <w:szCs w:val="24"/>
        </w:rPr>
        <w:t xml:space="preserve">, balance de dificultad y mejora visual.  </w:t>
      </w:r>
      <w:r w:rsidRPr="00476DCB">
        <w:rPr>
          <w:sz w:val="24"/>
          <w:szCs w:val="24"/>
        </w:rPr>
        <w:br/>
        <w:t>5.</w:t>
      </w:r>
      <w:r w:rsidRPr="00476DCB">
        <w:rPr>
          <w:sz w:val="24"/>
          <w:szCs w:val="24"/>
        </w:rPr>
        <w:t>Versión final (</w:t>
      </w:r>
      <w:proofErr w:type="spellStart"/>
      <w:r w:rsidRPr="00476DCB">
        <w:rPr>
          <w:sz w:val="24"/>
          <w:szCs w:val="24"/>
        </w:rPr>
        <w:t>Semana</w:t>
      </w:r>
      <w:proofErr w:type="spellEnd"/>
      <w:r w:rsidRPr="00476DCB">
        <w:rPr>
          <w:sz w:val="24"/>
          <w:szCs w:val="24"/>
        </w:rPr>
        <w:t xml:space="preserve"> 10): </w:t>
      </w:r>
      <w:proofErr w:type="spellStart"/>
      <w:r w:rsidRPr="00476DCB">
        <w:rPr>
          <w:sz w:val="24"/>
          <w:szCs w:val="24"/>
        </w:rPr>
        <w:t>Prueba</w:t>
      </w:r>
      <w:proofErr w:type="spellEnd"/>
      <w:r w:rsidRPr="00476DCB">
        <w:rPr>
          <w:sz w:val="24"/>
          <w:szCs w:val="24"/>
        </w:rPr>
        <w:t xml:space="preserve"> </w:t>
      </w:r>
      <w:proofErr w:type="spellStart"/>
      <w:r w:rsidRPr="00476DCB">
        <w:rPr>
          <w:sz w:val="24"/>
          <w:szCs w:val="24"/>
        </w:rPr>
        <w:t>piloto</w:t>
      </w:r>
      <w:proofErr w:type="spellEnd"/>
      <w:r w:rsidRPr="00476DCB">
        <w:rPr>
          <w:sz w:val="24"/>
          <w:szCs w:val="24"/>
        </w:rPr>
        <w:t xml:space="preserve">, </w:t>
      </w:r>
      <w:proofErr w:type="spellStart"/>
      <w:r w:rsidRPr="00476DCB">
        <w:rPr>
          <w:sz w:val="24"/>
          <w:szCs w:val="24"/>
        </w:rPr>
        <w:t>recopil</w:t>
      </w:r>
      <w:r w:rsidRPr="00476DCB">
        <w:rPr>
          <w:sz w:val="24"/>
          <w:szCs w:val="24"/>
        </w:rPr>
        <w:t>ación</w:t>
      </w:r>
      <w:proofErr w:type="spellEnd"/>
      <w:r w:rsidRPr="00476DCB">
        <w:rPr>
          <w:sz w:val="24"/>
          <w:szCs w:val="24"/>
        </w:rPr>
        <w:t xml:space="preserve"> de retroalimentación y entrega final.</w:t>
      </w:r>
      <w:r w:rsidRPr="00476DCB">
        <w:rPr>
          <w:sz w:val="24"/>
          <w:szCs w:val="24"/>
        </w:rPr>
        <w:br/>
      </w:r>
      <w:r w:rsidRPr="00476DCB">
        <w:rPr>
          <w:sz w:val="24"/>
          <w:szCs w:val="24"/>
        </w:rPr>
        <w:br/>
      </w:r>
      <w:proofErr w:type="spellStart"/>
      <w:r w:rsidRPr="00476DCB">
        <w:rPr>
          <w:b/>
          <w:bCs/>
          <w:sz w:val="24"/>
          <w:szCs w:val="24"/>
        </w:rPr>
        <w:t>Recursos</w:t>
      </w:r>
      <w:proofErr w:type="spellEnd"/>
      <w:r w:rsidRPr="00476DCB">
        <w:rPr>
          <w:b/>
          <w:bCs/>
          <w:sz w:val="24"/>
          <w:szCs w:val="24"/>
        </w:rPr>
        <w:t xml:space="preserve"> </w:t>
      </w:r>
      <w:proofErr w:type="spellStart"/>
      <w:r w:rsidRPr="00476DCB">
        <w:rPr>
          <w:b/>
          <w:bCs/>
          <w:sz w:val="24"/>
          <w:szCs w:val="24"/>
        </w:rPr>
        <w:t>técnicos</w:t>
      </w:r>
      <w:proofErr w:type="spellEnd"/>
      <w:r w:rsidRPr="00476DCB">
        <w:rPr>
          <w:b/>
          <w:bCs/>
          <w:sz w:val="24"/>
          <w:szCs w:val="24"/>
        </w:rPr>
        <w:t>:</w:t>
      </w:r>
      <w:r w:rsidRPr="00476DCB">
        <w:rPr>
          <w:sz w:val="24"/>
          <w:szCs w:val="24"/>
        </w:rPr>
        <w:br/>
        <w:t xml:space="preserve">- Motor: Ren’Py o Unity.  </w:t>
      </w:r>
      <w:r w:rsidRPr="00476DCB">
        <w:rPr>
          <w:sz w:val="24"/>
          <w:szCs w:val="24"/>
        </w:rPr>
        <w:br/>
        <w:t xml:space="preserve">- Herramientas gráficas: Photoshop, Piskel, Krita.  </w:t>
      </w:r>
      <w:r w:rsidRPr="00476DCB">
        <w:rPr>
          <w:sz w:val="24"/>
          <w:szCs w:val="24"/>
        </w:rPr>
        <w:br/>
        <w:t xml:space="preserve">- Edición de audio: Audacity.  </w:t>
      </w:r>
      <w:r w:rsidRPr="00476DCB">
        <w:rPr>
          <w:sz w:val="24"/>
          <w:szCs w:val="24"/>
        </w:rPr>
        <w:br/>
        <w:t xml:space="preserve">- Control de versiones: GitHub.  </w:t>
      </w:r>
      <w:r w:rsidRPr="00476DCB">
        <w:rPr>
          <w:sz w:val="24"/>
          <w:szCs w:val="24"/>
        </w:rPr>
        <w:br/>
      </w:r>
      <w:r w:rsidRPr="00476DCB">
        <w:rPr>
          <w:b/>
          <w:bCs/>
          <w:sz w:val="24"/>
          <w:szCs w:val="24"/>
        </w:rPr>
        <w:br/>
      </w:r>
      <w:proofErr w:type="spellStart"/>
      <w:r w:rsidRPr="00476DCB">
        <w:rPr>
          <w:b/>
          <w:bCs/>
          <w:sz w:val="24"/>
          <w:szCs w:val="24"/>
        </w:rPr>
        <w:t>Riesgos</w:t>
      </w:r>
      <w:proofErr w:type="spellEnd"/>
      <w:r w:rsidRPr="00476DCB">
        <w:rPr>
          <w:b/>
          <w:bCs/>
          <w:sz w:val="24"/>
          <w:szCs w:val="24"/>
        </w:rPr>
        <w:t xml:space="preserve"> </w:t>
      </w:r>
      <w:proofErr w:type="spellStart"/>
      <w:r w:rsidRPr="00476DCB">
        <w:rPr>
          <w:b/>
          <w:bCs/>
          <w:sz w:val="24"/>
          <w:szCs w:val="24"/>
        </w:rPr>
        <w:t>identificados</w:t>
      </w:r>
      <w:proofErr w:type="spellEnd"/>
      <w:r w:rsidRPr="00476DCB">
        <w:rPr>
          <w:b/>
          <w:bCs/>
          <w:sz w:val="24"/>
          <w:szCs w:val="24"/>
        </w:rPr>
        <w:t>:</w:t>
      </w:r>
      <w:r w:rsidRPr="00476DCB">
        <w:rPr>
          <w:sz w:val="24"/>
          <w:szCs w:val="24"/>
        </w:rPr>
        <w:br/>
        <w:t xml:space="preserve">- </w:t>
      </w:r>
      <w:proofErr w:type="spellStart"/>
      <w:r w:rsidRPr="00476DCB">
        <w:rPr>
          <w:sz w:val="24"/>
          <w:szCs w:val="24"/>
        </w:rPr>
        <w:t>Dificult</w:t>
      </w:r>
      <w:r w:rsidRPr="00476DCB">
        <w:rPr>
          <w:sz w:val="24"/>
          <w:szCs w:val="24"/>
        </w:rPr>
        <w:t>ad</w:t>
      </w:r>
      <w:proofErr w:type="spellEnd"/>
      <w:r w:rsidRPr="00476DCB">
        <w:rPr>
          <w:sz w:val="24"/>
          <w:szCs w:val="24"/>
        </w:rPr>
        <w:t xml:space="preserve"> </w:t>
      </w:r>
      <w:proofErr w:type="spellStart"/>
      <w:r w:rsidRPr="00476DCB">
        <w:rPr>
          <w:sz w:val="24"/>
          <w:szCs w:val="24"/>
        </w:rPr>
        <w:t>técnica</w:t>
      </w:r>
      <w:proofErr w:type="spellEnd"/>
      <w:r w:rsidRPr="00476DCB">
        <w:rPr>
          <w:sz w:val="24"/>
          <w:szCs w:val="24"/>
        </w:rPr>
        <w:t xml:space="preserve"> para vincular narrativa con mecánicas.  </w:t>
      </w:r>
      <w:r w:rsidRPr="00476DCB">
        <w:rPr>
          <w:sz w:val="24"/>
          <w:szCs w:val="24"/>
        </w:rPr>
        <w:br/>
        <w:t xml:space="preserve">- Limitaciones de tiempo o recursos gráficos.  </w:t>
      </w:r>
      <w:r w:rsidRPr="00476DCB">
        <w:rPr>
          <w:sz w:val="24"/>
          <w:szCs w:val="24"/>
        </w:rPr>
        <w:br/>
        <w:t>- Errores en la integración del sistema de signos vitales.</w:t>
      </w:r>
      <w:r w:rsidRPr="00476DCB">
        <w:rPr>
          <w:sz w:val="24"/>
          <w:szCs w:val="24"/>
        </w:rPr>
        <w:br/>
      </w:r>
      <w:r w:rsidRPr="00476DCB">
        <w:rPr>
          <w:b/>
          <w:bCs/>
          <w:sz w:val="24"/>
          <w:szCs w:val="24"/>
        </w:rPr>
        <w:br/>
      </w:r>
      <w:proofErr w:type="spellStart"/>
      <w:r w:rsidRPr="00476DCB">
        <w:rPr>
          <w:b/>
          <w:bCs/>
          <w:sz w:val="24"/>
          <w:szCs w:val="24"/>
        </w:rPr>
        <w:t>Soluciones</w:t>
      </w:r>
      <w:proofErr w:type="spellEnd"/>
      <w:r w:rsidRPr="00476DCB">
        <w:rPr>
          <w:b/>
          <w:bCs/>
          <w:sz w:val="24"/>
          <w:szCs w:val="24"/>
        </w:rPr>
        <w:t xml:space="preserve"> </w:t>
      </w:r>
      <w:proofErr w:type="spellStart"/>
      <w:r w:rsidRPr="00476DCB">
        <w:rPr>
          <w:b/>
          <w:bCs/>
          <w:sz w:val="24"/>
          <w:szCs w:val="24"/>
        </w:rPr>
        <w:t>propuestas</w:t>
      </w:r>
      <w:proofErr w:type="spellEnd"/>
      <w:r w:rsidRPr="00476DCB">
        <w:rPr>
          <w:b/>
          <w:bCs/>
          <w:sz w:val="24"/>
          <w:szCs w:val="24"/>
        </w:rPr>
        <w:t>:</w:t>
      </w:r>
      <w:r w:rsidRPr="00476DCB">
        <w:rPr>
          <w:sz w:val="24"/>
          <w:szCs w:val="24"/>
        </w:rPr>
        <w:t xml:space="preserve">  </w:t>
      </w:r>
      <w:r w:rsidRPr="00476DCB">
        <w:rPr>
          <w:sz w:val="24"/>
          <w:szCs w:val="24"/>
        </w:rPr>
        <w:br/>
        <w:t xml:space="preserve">- </w:t>
      </w:r>
      <w:proofErr w:type="spellStart"/>
      <w:r w:rsidRPr="00476DCB">
        <w:rPr>
          <w:sz w:val="24"/>
          <w:szCs w:val="24"/>
        </w:rPr>
        <w:t>Simplificación</w:t>
      </w:r>
      <w:proofErr w:type="spellEnd"/>
      <w:r w:rsidRPr="00476DCB">
        <w:rPr>
          <w:sz w:val="24"/>
          <w:szCs w:val="24"/>
        </w:rPr>
        <w:t xml:space="preserve"> de mecánicas complejas.  </w:t>
      </w:r>
      <w:r w:rsidRPr="00476DCB">
        <w:rPr>
          <w:sz w:val="24"/>
          <w:szCs w:val="24"/>
        </w:rPr>
        <w:br/>
        <w:t>- Uso de recursos visual</w:t>
      </w:r>
      <w:r w:rsidRPr="00476DCB">
        <w:rPr>
          <w:sz w:val="24"/>
          <w:szCs w:val="24"/>
        </w:rPr>
        <w:t xml:space="preserve">es gratuitos.  </w:t>
      </w:r>
      <w:r w:rsidRPr="00476DCB">
        <w:rPr>
          <w:sz w:val="24"/>
          <w:szCs w:val="24"/>
        </w:rPr>
        <w:br/>
        <w:t>- Pruebas constantes durante el desarrollo.</w:t>
      </w:r>
      <w:r w:rsidRPr="00476DCB">
        <w:rPr>
          <w:sz w:val="24"/>
          <w:szCs w:val="24"/>
        </w:rPr>
        <w:br/>
      </w:r>
    </w:p>
    <w:sectPr w:rsidR="00A75671" w:rsidRPr="00476DCB" w:rsidSect="00476DCB">
      <w:pgSz w:w="12240" w:h="15840"/>
      <w:pgMar w:top="1440" w:right="1440" w:bottom="1440" w:left="1440" w:header="720" w:footer="720" w:gutter="0"/>
      <w:pgBorders w:offsetFrom="page">
        <w:top w:val="single" w:sz="18" w:space="24" w:color="E36C0A" w:themeColor="accent6" w:themeShade="BF"/>
        <w:left w:val="single" w:sz="18" w:space="24" w:color="E36C0A" w:themeColor="accent6" w:themeShade="BF"/>
        <w:bottom w:val="single" w:sz="18" w:space="24" w:color="E36C0A" w:themeColor="accent6" w:themeShade="BF"/>
        <w:right w:val="single" w:sz="18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DCB"/>
    <w:rsid w:val="00A756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7D35D"/>
  <w14:defaultImageDpi w14:val="300"/>
  <w15:docId w15:val="{6C9FF1B4-5ABC-49D0-8595-9A67DAD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Dana Guerreo</cp:lastModifiedBy>
  <cp:revision>2</cp:revision>
  <dcterms:created xsi:type="dcterms:W3CDTF">2013-12-23T23:15:00Z</dcterms:created>
  <dcterms:modified xsi:type="dcterms:W3CDTF">2025-10-08T15:26:00Z</dcterms:modified>
  <cp:category/>
</cp:coreProperties>
</file>