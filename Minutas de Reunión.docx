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2B4" w14:textId="19475FED" w:rsidR="00BC6195" w:rsidRPr="00AE37F5" w:rsidRDefault="00AE37F5">
      <w:pPr>
        <w:rPr>
          <w:sz w:val="24"/>
          <w:szCs w:val="24"/>
        </w:rPr>
      </w:pPr>
      <w:proofErr w:type="spellStart"/>
      <w:r w:rsidRPr="00AE37F5">
        <w:rPr>
          <w:sz w:val="24"/>
          <w:szCs w:val="24"/>
        </w:rPr>
        <w:t>Minutas</w:t>
      </w:r>
      <w:proofErr w:type="spellEnd"/>
      <w:r w:rsidRPr="00AE37F5">
        <w:rPr>
          <w:sz w:val="24"/>
          <w:szCs w:val="24"/>
        </w:rPr>
        <w:t xml:space="preserve"> de </w:t>
      </w:r>
      <w:proofErr w:type="spellStart"/>
      <w:r w:rsidRPr="00AE37F5">
        <w:rPr>
          <w:sz w:val="24"/>
          <w:szCs w:val="24"/>
        </w:rPr>
        <w:t>Reunión</w:t>
      </w:r>
      <w:proofErr w:type="spellEnd"/>
      <w:r w:rsidRPr="00AE37F5">
        <w:rPr>
          <w:sz w:val="24"/>
          <w:szCs w:val="24"/>
        </w:rPr>
        <w:t xml:space="preserve"> – Proyecto: </w:t>
      </w:r>
      <w:proofErr w:type="spellStart"/>
      <w:r w:rsidRPr="00AE37F5">
        <w:rPr>
          <w:sz w:val="24"/>
          <w:szCs w:val="24"/>
        </w:rPr>
        <w:t>Cerrazón</w:t>
      </w:r>
      <w:proofErr w:type="spellEnd"/>
      <w:r w:rsidRPr="00AE37F5">
        <w:rPr>
          <w:sz w:val="24"/>
          <w:szCs w:val="24"/>
        </w:rPr>
        <w:t xml:space="preserve">: El </w:t>
      </w:r>
      <w:proofErr w:type="spellStart"/>
      <w:r w:rsidRPr="00AE37F5">
        <w:rPr>
          <w:sz w:val="24"/>
          <w:szCs w:val="24"/>
        </w:rPr>
        <w:t>Latido</w:t>
      </w:r>
      <w:proofErr w:type="spellEnd"/>
      <w:r w:rsidRPr="00AE37F5">
        <w:rPr>
          <w:sz w:val="24"/>
          <w:szCs w:val="24"/>
        </w:rPr>
        <w:t xml:space="preserve"> del Fútbol</w:t>
      </w:r>
      <w:r w:rsidRPr="00AE37F5">
        <w:rPr>
          <w:sz w:val="24"/>
          <w:szCs w:val="24"/>
        </w:rPr>
        <w:br/>
      </w:r>
      <w:r w:rsidRPr="00AE37F5">
        <w:rPr>
          <w:sz w:val="24"/>
          <w:szCs w:val="24"/>
        </w:rPr>
        <w:br/>
      </w:r>
      <w:proofErr w:type="spellStart"/>
      <w:r w:rsidRPr="00AE37F5">
        <w:rPr>
          <w:sz w:val="24"/>
          <w:szCs w:val="24"/>
        </w:rPr>
        <w:t>Fecha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t xml:space="preserve"> 5 de </w:t>
      </w:r>
      <w:proofErr w:type="spellStart"/>
      <w:r w:rsidRPr="00AE37F5">
        <w:rPr>
          <w:sz w:val="24"/>
          <w:szCs w:val="24"/>
        </w:rPr>
        <w:t>octubre</w:t>
      </w:r>
      <w:proofErr w:type="spellEnd"/>
      <w:r w:rsidRPr="00AE37F5">
        <w:rPr>
          <w:sz w:val="24"/>
          <w:szCs w:val="24"/>
        </w:rPr>
        <w:t xml:space="preserve"> de 2025  </w:t>
      </w:r>
      <w:r w:rsidRPr="00AE37F5">
        <w:rPr>
          <w:sz w:val="24"/>
          <w:szCs w:val="24"/>
        </w:rPr>
        <w:br/>
      </w:r>
      <w:proofErr w:type="spellStart"/>
      <w:proofErr w:type="gramStart"/>
      <w:r w:rsidRPr="00AE37F5">
        <w:rPr>
          <w:sz w:val="24"/>
          <w:szCs w:val="24"/>
        </w:rPr>
        <w:t>Participantes</w:t>
      </w:r>
      <w:proofErr w:type="spellEnd"/>
      <w:r w:rsidRPr="00AE37F5">
        <w:rPr>
          <w:sz w:val="24"/>
          <w:szCs w:val="24"/>
        </w:rPr>
        <w:t>:*</w:t>
      </w:r>
      <w:proofErr w:type="gramEnd"/>
      <w:r w:rsidRPr="00AE37F5">
        <w:rPr>
          <w:sz w:val="24"/>
          <w:szCs w:val="24"/>
        </w:rPr>
        <w:t xml:space="preserve">* </w:t>
      </w:r>
      <w:proofErr w:type="spellStart"/>
      <w:r w:rsidRPr="00AE37F5">
        <w:rPr>
          <w:sz w:val="24"/>
          <w:szCs w:val="24"/>
        </w:rPr>
        <w:t>Desarrollador</w:t>
      </w:r>
      <w:proofErr w:type="spellEnd"/>
      <w:r w:rsidRPr="00AE37F5">
        <w:rPr>
          <w:sz w:val="24"/>
          <w:szCs w:val="24"/>
        </w:rPr>
        <w:t xml:space="preserve"> principal, </w:t>
      </w:r>
      <w:proofErr w:type="spellStart"/>
      <w:r w:rsidRPr="00AE37F5">
        <w:rPr>
          <w:sz w:val="24"/>
          <w:szCs w:val="24"/>
        </w:rPr>
        <w:t>asesor</w:t>
      </w:r>
      <w:proofErr w:type="spellEnd"/>
      <w:r w:rsidRPr="00AE37F5">
        <w:rPr>
          <w:sz w:val="24"/>
          <w:szCs w:val="24"/>
        </w:rPr>
        <w:t xml:space="preserve"> de proyecto.  </w:t>
      </w:r>
      <w:r w:rsidRPr="00AE37F5">
        <w:rPr>
          <w:sz w:val="24"/>
          <w:szCs w:val="24"/>
        </w:rPr>
        <w:br/>
      </w:r>
      <w:proofErr w:type="spellStart"/>
      <w:r w:rsidRPr="00AE37F5">
        <w:rPr>
          <w:sz w:val="24"/>
          <w:szCs w:val="24"/>
        </w:rPr>
        <w:t>Tema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t xml:space="preserve"> Avances del desarrollo y próximas tareas.</w:t>
      </w:r>
      <w:r w:rsidRPr="00AE37F5">
        <w:rPr>
          <w:sz w:val="24"/>
          <w:szCs w:val="24"/>
        </w:rPr>
        <w:br/>
      </w:r>
      <w:r w:rsidRPr="00AE37F5">
        <w:rPr>
          <w:sz w:val="24"/>
          <w:szCs w:val="24"/>
        </w:rPr>
        <w:br/>
      </w:r>
      <w:r w:rsidRPr="00AE37F5">
        <w:rPr>
          <w:sz w:val="24"/>
          <w:szCs w:val="24"/>
        </w:rPr>
        <w:t xml:space="preserve">Puntos </w:t>
      </w:r>
      <w:proofErr w:type="spellStart"/>
      <w:r w:rsidRPr="00AE37F5">
        <w:rPr>
          <w:sz w:val="24"/>
          <w:szCs w:val="24"/>
        </w:rPr>
        <w:t>tratados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br/>
        <w:t xml:space="preserve">1. Revisión del avance en el diseño de niveles y minijuegos.  </w:t>
      </w:r>
      <w:r w:rsidRPr="00AE37F5">
        <w:rPr>
          <w:sz w:val="24"/>
          <w:szCs w:val="24"/>
        </w:rPr>
        <w:br/>
        <w:t xml:space="preserve">2. Discusión sobre la implementación del sistema de ritmo cardíaco.  </w:t>
      </w:r>
      <w:r w:rsidRPr="00AE37F5">
        <w:rPr>
          <w:sz w:val="24"/>
          <w:szCs w:val="24"/>
        </w:rPr>
        <w:br/>
        <w:t xml:space="preserve">3. Ajustes necesarios en la narrativa para coherencia emocional.  </w:t>
      </w:r>
      <w:r w:rsidRPr="00AE37F5">
        <w:rPr>
          <w:sz w:val="24"/>
          <w:szCs w:val="24"/>
        </w:rPr>
        <w:br/>
        <w:t>4. Planificación de pruebas pilot</w:t>
      </w:r>
      <w:r w:rsidRPr="00AE37F5">
        <w:rPr>
          <w:sz w:val="24"/>
          <w:szCs w:val="24"/>
        </w:rPr>
        <w:t xml:space="preserve">o con usuarios.  </w:t>
      </w:r>
      <w:r w:rsidRPr="00AE37F5">
        <w:rPr>
          <w:sz w:val="24"/>
          <w:szCs w:val="24"/>
        </w:rPr>
        <w:br/>
      </w:r>
      <w:r w:rsidRPr="00AE37F5">
        <w:rPr>
          <w:sz w:val="24"/>
          <w:szCs w:val="24"/>
        </w:rPr>
        <w:br/>
      </w:r>
      <w:proofErr w:type="spellStart"/>
      <w:r w:rsidRPr="00AE37F5">
        <w:rPr>
          <w:sz w:val="24"/>
          <w:szCs w:val="24"/>
        </w:rPr>
        <w:t>Acuerdos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br/>
        <w:t xml:space="preserve">- </w:t>
      </w:r>
      <w:proofErr w:type="spellStart"/>
      <w:r w:rsidRPr="00AE37F5">
        <w:rPr>
          <w:sz w:val="24"/>
          <w:szCs w:val="24"/>
        </w:rPr>
        <w:t>Completar</w:t>
      </w:r>
      <w:proofErr w:type="spellEnd"/>
      <w:r w:rsidRPr="00AE37F5">
        <w:rPr>
          <w:sz w:val="24"/>
          <w:szCs w:val="24"/>
        </w:rPr>
        <w:t xml:space="preserve"> la integración de los signos vitales antes de la siguiente semana.  </w:t>
      </w:r>
      <w:r w:rsidRPr="00AE37F5">
        <w:rPr>
          <w:sz w:val="24"/>
          <w:szCs w:val="24"/>
        </w:rPr>
        <w:br/>
        <w:t xml:space="preserve">- Realizar pruebas internas para verificar estabilidad del sistema.  </w:t>
      </w:r>
      <w:r w:rsidRPr="00AE37F5">
        <w:rPr>
          <w:sz w:val="24"/>
          <w:szCs w:val="24"/>
        </w:rPr>
        <w:br/>
        <w:t xml:space="preserve">- Ajustar dificultad de los niveles según los resultados de prueba.  </w:t>
      </w:r>
      <w:r w:rsidRPr="00AE37F5">
        <w:rPr>
          <w:sz w:val="24"/>
          <w:szCs w:val="24"/>
        </w:rPr>
        <w:br/>
      </w:r>
      <w:r w:rsidRPr="00AE37F5">
        <w:rPr>
          <w:sz w:val="24"/>
          <w:szCs w:val="24"/>
        </w:rPr>
        <w:br/>
      </w:r>
      <w:proofErr w:type="spellStart"/>
      <w:r w:rsidRPr="00AE37F5">
        <w:rPr>
          <w:sz w:val="24"/>
          <w:szCs w:val="24"/>
        </w:rPr>
        <w:t>Próxima</w:t>
      </w:r>
      <w:proofErr w:type="spellEnd"/>
      <w:r w:rsidRPr="00AE37F5">
        <w:rPr>
          <w:sz w:val="24"/>
          <w:szCs w:val="24"/>
        </w:rPr>
        <w:t xml:space="preserve"> </w:t>
      </w:r>
      <w:proofErr w:type="spellStart"/>
      <w:r w:rsidRPr="00AE37F5">
        <w:rPr>
          <w:sz w:val="24"/>
          <w:szCs w:val="24"/>
        </w:rPr>
        <w:t>reunión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t xml:space="preserve"> 12 de </w:t>
      </w:r>
      <w:proofErr w:type="spellStart"/>
      <w:r w:rsidRPr="00AE37F5">
        <w:rPr>
          <w:sz w:val="24"/>
          <w:szCs w:val="24"/>
        </w:rPr>
        <w:t>octubre</w:t>
      </w:r>
      <w:proofErr w:type="spellEnd"/>
      <w:r w:rsidRPr="00AE37F5">
        <w:rPr>
          <w:sz w:val="24"/>
          <w:szCs w:val="24"/>
        </w:rPr>
        <w:t xml:space="preserve"> de 2025.  </w:t>
      </w:r>
      <w:r w:rsidRPr="00AE37F5">
        <w:rPr>
          <w:sz w:val="24"/>
          <w:szCs w:val="24"/>
        </w:rPr>
        <w:br/>
      </w:r>
      <w:proofErr w:type="spellStart"/>
      <w:r w:rsidRPr="00AE37F5">
        <w:rPr>
          <w:sz w:val="24"/>
          <w:szCs w:val="24"/>
        </w:rPr>
        <w:t>Objetivo</w:t>
      </w:r>
      <w:proofErr w:type="spellEnd"/>
      <w:r w:rsidRPr="00AE37F5">
        <w:rPr>
          <w:sz w:val="24"/>
          <w:szCs w:val="24"/>
        </w:rPr>
        <w:t>:</w:t>
      </w:r>
      <w:r w:rsidRPr="00AE37F5">
        <w:rPr>
          <w:sz w:val="24"/>
          <w:szCs w:val="24"/>
        </w:rPr>
        <w:t xml:space="preserve"> </w:t>
      </w:r>
      <w:proofErr w:type="spellStart"/>
      <w:r w:rsidRPr="00AE37F5">
        <w:rPr>
          <w:sz w:val="24"/>
          <w:szCs w:val="24"/>
        </w:rPr>
        <w:t>Evaluar</w:t>
      </w:r>
      <w:proofErr w:type="spellEnd"/>
      <w:r w:rsidRPr="00AE37F5">
        <w:rPr>
          <w:sz w:val="24"/>
          <w:szCs w:val="24"/>
        </w:rPr>
        <w:t xml:space="preserve"> </w:t>
      </w:r>
      <w:proofErr w:type="spellStart"/>
      <w:r w:rsidRPr="00AE37F5">
        <w:rPr>
          <w:sz w:val="24"/>
          <w:szCs w:val="24"/>
        </w:rPr>
        <w:t>retroalimentación</w:t>
      </w:r>
      <w:proofErr w:type="spellEnd"/>
      <w:r w:rsidRPr="00AE37F5">
        <w:rPr>
          <w:sz w:val="24"/>
          <w:szCs w:val="24"/>
        </w:rPr>
        <w:t xml:space="preserve"> de pruebas y preparar entrega final.</w:t>
      </w:r>
      <w:r w:rsidRPr="00AE37F5">
        <w:rPr>
          <w:sz w:val="24"/>
          <w:szCs w:val="24"/>
        </w:rPr>
        <w:br/>
      </w:r>
    </w:p>
    <w:sectPr w:rsidR="00BC6195" w:rsidRPr="00AE37F5" w:rsidSect="00AE37F5">
      <w:pgSz w:w="12240" w:h="15840"/>
      <w:pgMar w:top="1440" w:right="1440" w:bottom="1440" w:left="1440" w:header="720" w:footer="720" w:gutter="0"/>
      <w:pgBorders w:offsetFrom="page">
        <w:top w:val="single" w:sz="12" w:space="24" w:color="E36C0A" w:themeColor="accent6" w:themeShade="BF"/>
        <w:left w:val="single" w:sz="12" w:space="24" w:color="E36C0A" w:themeColor="accent6" w:themeShade="BF"/>
        <w:bottom w:val="single" w:sz="12" w:space="24" w:color="E36C0A" w:themeColor="accent6" w:themeShade="BF"/>
        <w:right w:val="single" w:sz="12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37F5"/>
    <w:rsid w:val="00B47730"/>
    <w:rsid w:val="00BC61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C4D8F"/>
  <w14:defaultImageDpi w14:val="300"/>
  <w15:docId w15:val="{8586DF7D-9CB0-4313-9703-50EEE33C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Dana Guerreo</cp:lastModifiedBy>
  <cp:revision>2</cp:revision>
  <dcterms:created xsi:type="dcterms:W3CDTF">2013-12-23T23:15:00Z</dcterms:created>
  <dcterms:modified xsi:type="dcterms:W3CDTF">2025-10-08T15:31:00Z</dcterms:modified>
  <cp:category/>
</cp:coreProperties>
</file>