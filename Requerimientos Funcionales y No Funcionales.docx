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8E94" w14:textId="5EBD0823" w:rsidR="008F1154" w:rsidRPr="00FF192B" w:rsidRDefault="00FF192B">
      <w:pPr>
        <w:rPr>
          <w:sz w:val="24"/>
          <w:szCs w:val="24"/>
        </w:rPr>
      </w:pPr>
      <w:proofErr w:type="spellStart"/>
      <w:r w:rsidRPr="00FF192B">
        <w:rPr>
          <w:b/>
          <w:bCs/>
          <w:sz w:val="24"/>
          <w:szCs w:val="24"/>
        </w:rPr>
        <w:t>Documento</w:t>
      </w:r>
      <w:proofErr w:type="spellEnd"/>
      <w:r w:rsidRPr="00FF192B">
        <w:rPr>
          <w:b/>
          <w:bCs/>
          <w:sz w:val="24"/>
          <w:szCs w:val="24"/>
        </w:rPr>
        <w:t xml:space="preserve"> de </w:t>
      </w:r>
      <w:proofErr w:type="spellStart"/>
      <w:r w:rsidRPr="00FF192B">
        <w:rPr>
          <w:b/>
          <w:bCs/>
          <w:sz w:val="24"/>
          <w:szCs w:val="24"/>
        </w:rPr>
        <w:t>Requerimientos</w:t>
      </w:r>
      <w:proofErr w:type="spellEnd"/>
      <w:r w:rsidRPr="00FF192B">
        <w:rPr>
          <w:b/>
          <w:bCs/>
          <w:sz w:val="24"/>
          <w:szCs w:val="24"/>
        </w:rPr>
        <w:t xml:space="preserve"> </w:t>
      </w:r>
      <w:proofErr w:type="spellStart"/>
      <w:r w:rsidRPr="00FF192B">
        <w:rPr>
          <w:b/>
          <w:bCs/>
          <w:sz w:val="24"/>
          <w:szCs w:val="24"/>
        </w:rPr>
        <w:t>Funcionales</w:t>
      </w:r>
      <w:proofErr w:type="spellEnd"/>
      <w:r w:rsidRPr="00FF192B">
        <w:rPr>
          <w:b/>
          <w:bCs/>
          <w:sz w:val="24"/>
          <w:szCs w:val="24"/>
        </w:rPr>
        <w:t xml:space="preserve"> y No </w:t>
      </w:r>
      <w:proofErr w:type="spellStart"/>
      <w:r w:rsidRPr="00FF192B">
        <w:rPr>
          <w:b/>
          <w:bCs/>
          <w:sz w:val="24"/>
          <w:szCs w:val="24"/>
        </w:rPr>
        <w:t>Funcionales</w:t>
      </w:r>
      <w:proofErr w:type="spellEnd"/>
      <w:r w:rsidRPr="00FF192B">
        <w:rPr>
          <w:b/>
          <w:bCs/>
          <w:sz w:val="24"/>
          <w:szCs w:val="24"/>
        </w:rPr>
        <w:br/>
      </w:r>
      <w:proofErr w:type="gramStart"/>
      <w:r w:rsidRPr="00FF192B">
        <w:rPr>
          <w:b/>
          <w:bCs/>
          <w:sz w:val="24"/>
          <w:szCs w:val="24"/>
        </w:rPr>
        <w:t>Proyecto:*</w:t>
      </w:r>
      <w:proofErr w:type="gramEnd"/>
      <w:r w:rsidRPr="00FF192B">
        <w:rPr>
          <w:b/>
          <w:bCs/>
          <w:sz w:val="24"/>
          <w:szCs w:val="24"/>
        </w:rPr>
        <w:t>* Cerrazón: El Latido del Fútbol</w:t>
      </w:r>
      <w:r w:rsidRPr="00FF192B">
        <w:rPr>
          <w:b/>
          <w:bCs/>
          <w:sz w:val="24"/>
          <w:szCs w:val="24"/>
        </w:rPr>
        <w:br/>
      </w:r>
      <w:r w:rsidRPr="00FF192B">
        <w:rPr>
          <w:sz w:val="24"/>
          <w:szCs w:val="24"/>
        </w:rPr>
        <w:br/>
      </w:r>
      <w:proofErr w:type="spellStart"/>
      <w:r w:rsidRPr="00FF192B">
        <w:rPr>
          <w:sz w:val="24"/>
          <w:szCs w:val="24"/>
        </w:rPr>
        <w:t>Requerimientos</w:t>
      </w:r>
      <w:proofErr w:type="spellEnd"/>
      <w:r w:rsidRPr="00FF192B">
        <w:rPr>
          <w:sz w:val="24"/>
          <w:szCs w:val="24"/>
        </w:rPr>
        <w:t xml:space="preserve"> </w:t>
      </w:r>
      <w:proofErr w:type="spellStart"/>
      <w:r w:rsidRPr="00FF192B">
        <w:rPr>
          <w:sz w:val="24"/>
          <w:szCs w:val="24"/>
        </w:rPr>
        <w:t>funcionales</w:t>
      </w:r>
      <w:proofErr w:type="spellEnd"/>
      <w:r w:rsidRPr="00FF192B">
        <w:rPr>
          <w:sz w:val="24"/>
          <w:szCs w:val="24"/>
        </w:rPr>
        <w:t>:</w:t>
      </w:r>
      <w:r w:rsidRPr="00FF192B">
        <w:rPr>
          <w:sz w:val="24"/>
          <w:szCs w:val="24"/>
        </w:rPr>
        <w:br/>
      </w:r>
      <w:r w:rsidRPr="00FF192B">
        <w:rPr>
          <w:sz w:val="24"/>
          <w:szCs w:val="24"/>
        </w:rPr>
        <w:t xml:space="preserve">1. El sistema deberá permitir controlar los signos vitales del protagonista.  </w:t>
      </w:r>
      <w:r w:rsidRPr="00FF192B">
        <w:rPr>
          <w:sz w:val="24"/>
          <w:szCs w:val="24"/>
        </w:rPr>
        <w:br/>
        <w:t xml:space="preserve">2. El jugador podrá tomar decisiones que influyen en el estado emocional del personaje.  </w:t>
      </w:r>
      <w:r w:rsidRPr="00FF192B">
        <w:rPr>
          <w:sz w:val="24"/>
          <w:szCs w:val="24"/>
        </w:rPr>
        <w:br/>
        <w:t xml:space="preserve">3. El juego mostrará indicadores visuales de energía, ritmo cardíaco y concentración.  </w:t>
      </w:r>
      <w:r w:rsidRPr="00FF192B">
        <w:rPr>
          <w:sz w:val="24"/>
          <w:szCs w:val="24"/>
        </w:rPr>
        <w:br/>
        <w:t xml:space="preserve">4. Deberá incluir minijuegos de entrenamiento y resistencia.  </w:t>
      </w:r>
      <w:r w:rsidRPr="00FF192B">
        <w:rPr>
          <w:sz w:val="24"/>
          <w:szCs w:val="24"/>
        </w:rPr>
        <w:br/>
        <w:t xml:space="preserve">5. Se permitirá guardar y cargar el progreso del jugador.  </w:t>
      </w:r>
      <w:r w:rsidRPr="00FF192B">
        <w:rPr>
          <w:sz w:val="24"/>
          <w:szCs w:val="24"/>
        </w:rPr>
        <w:br/>
        <w:t xml:space="preserve">6. El jugador podrá interactuar con mentores y rivales durante la narrativa.  </w:t>
      </w:r>
      <w:r w:rsidRPr="00FF192B">
        <w:rPr>
          <w:sz w:val="24"/>
          <w:szCs w:val="24"/>
        </w:rPr>
        <w:br/>
        <w:t>7. El sistema deberá registrar los resultados de part</w:t>
      </w:r>
      <w:r w:rsidRPr="00FF192B">
        <w:rPr>
          <w:sz w:val="24"/>
          <w:szCs w:val="24"/>
        </w:rPr>
        <w:t>idos y entrenamientos.</w:t>
      </w:r>
      <w:r w:rsidRPr="00FF192B">
        <w:rPr>
          <w:sz w:val="24"/>
          <w:szCs w:val="24"/>
        </w:rPr>
        <w:br/>
      </w:r>
      <w:r w:rsidRPr="00FF192B">
        <w:rPr>
          <w:sz w:val="24"/>
          <w:szCs w:val="24"/>
        </w:rPr>
        <w:br/>
      </w:r>
      <w:proofErr w:type="spellStart"/>
      <w:r w:rsidRPr="00FF192B">
        <w:rPr>
          <w:sz w:val="24"/>
          <w:szCs w:val="24"/>
        </w:rPr>
        <w:t>Requerimientos</w:t>
      </w:r>
      <w:proofErr w:type="spellEnd"/>
      <w:r w:rsidRPr="00FF192B">
        <w:rPr>
          <w:sz w:val="24"/>
          <w:szCs w:val="24"/>
        </w:rPr>
        <w:t xml:space="preserve"> no </w:t>
      </w:r>
      <w:proofErr w:type="spellStart"/>
      <w:r w:rsidRPr="00FF192B">
        <w:rPr>
          <w:sz w:val="24"/>
          <w:szCs w:val="24"/>
        </w:rPr>
        <w:t>funcionales</w:t>
      </w:r>
      <w:proofErr w:type="spellEnd"/>
      <w:r w:rsidRPr="00FF192B">
        <w:rPr>
          <w:sz w:val="24"/>
          <w:szCs w:val="24"/>
        </w:rPr>
        <w:t>:</w:t>
      </w:r>
      <w:r w:rsidRPr="00FF192B">
        <w:rPr>
          <w:sz w:val="24"/>
          <w:szCs w:val="24"/>
        </w:rPr>
        <w:t xml:space="preserve"> </w:t>
      </w:r>
      <w:r w:rsidRPr="00FF192B">
        <w:rPr>
          <w:sz w:val="24"/>
          <w:szCs w:val="24"/>
        </w:rPr>
        <w:br/>
        <w:t xml:space="preserve">1. El videojuego deberá tener una interfaz intuitiva y clara.  </w:t>
      </w:r>
      <w:r w:rsidRPr="00FF192B">
        <w:rPr>
          <w:sz w:val="24"/>
          <w:szCs w:val="24"/>
        </w:rPr>
        <w:br/>
        <w:t xml:space="preserve">2. El rendimiento del juego debe mantenerse estable sin caídas de FPS.  </w:t>
      </w:r>
      <w:r w:rsidRPr="00FF192B">
        <w:rPr>
          <w:sz w:val="24"/>
          <w:szCs w:val="24"/>
        </w:rPr>
        <w:br/>
        <w:t xml:space="preserve">3. Los tiempos de carga no deben exceder los 5 segundos.  </w:t>
      </w:r>
      <w:r w:rsidRPr="00FF192B">
        <w:rPr>
          <w:sz w:val="24"/>
          <w:szCs w:val="24"/>
        </w:rPr>
        <w:br/>
        <w:t xml:space="preserve">4. Deberá incluir sonido ambiente y música inmersiva.  </w:t>
      </w:r>
      <w:r w:rsidRPr="00FF192B">
        <w:rPr>
          <w:sz w:val="24"/>
          <w:szCs w:val="24"/>
        </w:rPr>
        <w:br/>
        <w:t xml:space="preserve">5. El diseño visual debe ser coherente con el tono emocional y deportivo.  </w:t>
      </w:r>
      <w:r w:rsidRPr="00FF192B">
        <w:rPr>
          <w:sz w:val="24"/>
          <w:szCs w:val="24"/>
        </w:rPr>
        <w:br/>
        <w:t xml:space="preserve">6. Compatibilidad con PC y laptops estándar.  </w:t>
      </w:r>
      <w:r w:rsidRPr="00FF192B">
        <w:rPr>
          <w:sz w:val="24"/>
          <w:szCs w:val="24"/>
        </w:rPr>
        <w:br/>
        <w:t>7. El juego deberá tener una duración promedio de 2 a 3 horas.</w:t>
      </w:r>
      <w:r w:rsidRPr="00FF192B">
        <w:rPr>
          <w:sz w:val="24"/>
          <w:szCs w:val="24"/>
        </w:rPr>
        <w:br/>
      </w:r>
    </w:p>
    <w:sectPr w:rsidR="008F1154" w:rsidRPr="00FF192B" w:rsidSect="00FF192B">
      <w:pgSz w:w="12240" w:h="15840"/>
      <w:pgMar w:top="1440" w:right="1440" w:bottom="1440" w:left="1440" w:header="720" w:footer="720" w:gutter="0"/>
      <w:pgBorders w:offsetFrom="page">
        <w:top w:val="single" w:sz="12" w:space="24" w:color="E36C0A" w:themeColor="accent6" w:themeShade="BF"/>
        <w:left w:val="single" w:sz="12" w:space="24" w:color="E36C0A" w:themeColor="accent6" w:themeShade="BF"/>
        <w:bottom w:val="single" w:sz="12" w:space="24" w:color="E36C0A" w:themeColor="accent6" w:themeShade="BF"/>
        <w:right w:val="single" w:sz="12" w:space="24" w:color="E36C0A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1154"/>
    <w:rsid w:val="00AA1D8D"/>
    <w:rsid w:val="00B47730"/>
    <w:rsid w:val="00CB0664"/>
    <w:rsid w:val="00FC693F"/>
    <w:rsid w:val="00FF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A4196"/>
  <w14:defaultImageDpi w14:val="300"/>
  <w15:docId w15:val="{6205861C-C634-4C4E-B99E-7AA55A5B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Dana Guerreo</cp:lastModifiedBy>
  <cp:revision>2</cp:revision>
  <dcterms:created xsi:type="dcterms:W3CDTF">2013-12-23T23:15:00Z</dcterms:created>
  <dcterms:modified xsi:type="dcterms:W3CDTF">2025-10-08T15:28:00Z</dcterms:modified>
  <cp:category/>
</cp:coreProperties>
</file>